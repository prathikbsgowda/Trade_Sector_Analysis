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05467" w14:textId="77777777" w:rsidR="00A77D46" w:rsidRDefault="00000000">
      <w:pPr>
        <w:pStyle w:val="Heading1"/>
      </w:pPr>
      <w:r>
        <w:t>API Documentation</w:t>
      </w:r>
    </w:p>
    <w:p w14:paraId="7972EE26" w14:textId="77777777" w:rsidR="00A77D46" w:rsidRDefault="00000000">
      <w:pPr>
        <w:pStyle w:val="Heading2"/>
      </w:pPr>
      <w:r>
        <w:t>Base URL:</w:t>
      </w:r>
    </w:p>
    <w:p w14:paraId="49271606" w14:textId="77777777" w:rsidR="00A77D46" w:rsidRDefault="00000000">
      <w:pPr>
        <w:spacing w:after="240"/>
      </w:pPr>
      <w:r>
        <w:t>http://127.0.0.1:8001/api</w:t>
      </w:r>
    </w:p>
    <w:p w14:paraId="7B84C582" w14:textId="77777777" w:rsidR="00A77D46" w:rsidRDefault="00000000">
      <w:pPr>
        <w:pStyle w:val="Heading2"/>
      </w:pPr>
      <w:r>
        <w:t>Authentication:</w:t>
      </w:r>
    </w:p>
    <w:p w14:paraId="2F9A0A8F" w14:textId="3BB30255" w:rsidR="00A77D46" w:rsidRDefault="00000000">
      <w:pPr>
        <w:spacing w:after="240"/>
      </w:pPr>
      <w:r>
        <w:t>- Header: x-api-key: &lt;your-api-key&gt;</w:t>
      </w:r>
      <w:r>
        <w:br/>
        <w:t xml:space="preserve">- Example: </w:t>
      </w:r>
      <w:r w:rsidR="008312AD">
        <w:t xml:space="preserve">(Gemini </w:t>
      </w:r>
      <w:proofErr w:type="spellStart"/>
      <w:r w:rsidR="008312AD">
        <w:t>api</w:t>
      </w:r>
      <w:proofErr w:type="spellEnd"/>
      <w:r w:rsidR="008312AD">
        <w:t xml:space="preserve"> key)</w:t>
      </w:r>
    </w:p>
    <w:p w14:paraId="4393CD04" w14:textId="77777777" w:rsidR="00A77D46" w:rsidRDefault="00000000">
      <w:pPr>
        <w:pStyle w:val="Heading2"/>
      </w:pPr>
      <w:r>
        <w:t>Endpoint:</w:t>
      </w:r>
    </w:p>
    <w:p w14:paraId="182CEDB8" w14:textId="77777777" w:rsidR="00A77D46" w:rsidRDefault="00000000">
      <w:pPr>
        <w:spacing w:after="240"/>
      </w:pPr>
      <w:r>
        <w:t>GET /analyze</w:t>
      </w:r>
    </w:p>
    <w:p w14:paraId="0EA86877" w14:textId="77777777" w:rsidR="00A77D46" w:rsidRDefault="00000000">
      <w:pPr>
        <w:pStyle w:val="Heading2"/>
      </w:pPr>
      <w:r>
        <w:t>Query Parameters:</w:t>
      </w:r>
    </w:p>
    <w:p w14:paraId="6DBC4EAE" w14:textId="77777777" w:rsidR="00A77D46" w:rsidRDefault="00000000">
      <w:pPr>
        <w:spacing w:after="240"/>
      </w:pPr>
      <w:r>
        <w:t>- keyword (string, required): Sector or keyword to analyze (e.g., "technology", "green energy")</w:t>
      </w:r>
    </w:p>
    <w:p w14:paraId="6C2364EA" w14:textId="77777777" w:rsidR="00A77D46" w:rsidRDefault="00000000">
      <w:pPr>
        <w:pStyle w:val="Heading2"/>
      </w:pPr>
      <w:r>
        <w:t>Request Example:</w:t>
      </w:r>
    </w:p>
    <w:p w14:paraId="24E36104" w14:textId="77777777" w:rsidR="00A77D46" w:rsidRDefault="00000000">
      <w:pPr>
        <w:spacing w:after="240"/>
      </w:pPr>
      <w:r>
        <w:t>curl -X GET "http://127.0.0.1:8001/api/analyze?keyword=technology" -H "x-api-key: test123"</w:t>
      </w:r>
    </w:p>
    <w:p w14:paraId="420DA19B" w14:textId="77777777" w:rsidR="00A77D46" w:rsidRDefault="00000000">
      <w:pPr>
        <w:pStyle w:val="Heading2"/>
      </w:pPr>
      <w:r>
        <w:t>Response Format:</w:t>
      </w:r>
    </w:p>
    <w:p w14:paraId="1FFD9845" w14:textId="77777777" w:rsidR="00A77D46" w:rsidRDefault="00000000">
      <w:pPr>
        <w:spacing w:after="240"/>
      </w:pPr>
      <w:r>
        <w:t>{</w:t>
      </w:r>
      <w:r>
        <w:br/>
        <w:t xml:space="preserve">  "keyword": "technology",</w:t>
      </w:r>
      <w:r>
        <w:br/>
        <w:t xml:space="preserve">  "report": "# Trade Report: Technology\n\n## Overview\n..."</w:t>
      </w:r>
      <w:r>
        <w:br/>
        <w:t>}</w:t>
      </w:r>
    </w:p>
    <w:p w14:paraId="5EC74430" w14:textId="77777777" w:rsidR="00A77D46" w:rsidRDefault="00000000">
      <w:pPr>
        <w:pStyle w:val="Heading2"/>
      </w:pPr>
      <w:r>
        <w:t>Returned Report:</w:t>
      </w:r>
    </w:p>
    <w:p w14:paraId="1D8FDD53" w14:textId="77777777" w:rsidR="00A77D46" w:rsidRDefault="00000000">
      <w:pPr>
        <w:spacing w:after="240"/>
      </w:pPr>
      <w:r>
        <w:t>- Markdown format</w:t>
      </w:r>
      <w:r>
        <w:br/>
        <w:t>- Includes: Overview, Market Data, AI Insights, Opportunities, Challenges, Confidence Score, Date</w:t>
      </w:r>
    </w:p>
    <w:p w14:paraId="332A849B" w14:textId="77777777" w:rsidR="00A77D46" w:rsidRDefault="00000000">
      <w:pPr>
        <w:pStyle w:val="Heading2"/>
      </w:pPr>
      <w:r>
        <w:t>Error Codes:</w:t>
      </w:r>
    </w:p>
    <w:p w14:paraId="012E04C8" w14:textId="77777777" w:rsidR="00A77D46" w:rsidRDefault="00000000">
      <w:pPr>
        <w:spacing w:after="240"/>
      </w:pPr>
      <w:r>
        <w:t>- 400: Invalid input</w:t>
      </w:r>
      <w:r>
        <w:br/>
        <w:t>- 401: Invalid API Key</w:t>
      </w:r>
      <w:r>
        <w:br/>
        <w:t>- 429: Rate limit exceeded</w:t>
      </w:r>
      <w:r>
        <w:br/>
        <w:t>- 500: Market data fetch failed</w:t>
      </w:r>
    </w:p>
    <w:p w14:paraId="5D7A114B" w14:textId="77777777" w:rsidR="00A77D46" w:rsidRDefault="00000000">
      <w:pPr>
        <w:pStyle w:val="Heading2"/>
      </w:pPr>
      <w:r>
        <w:t>Rate Limiting:</w:t>
      </w:r>
    </w:p>
    <w:p w14:paraId="2EF663A2" w14:textId="77777777" w:rsidR="00A77D46" w:rsidRDefault="00000000">
      <w:pPr>
        <w:spacing w:after="240"/>
      </w:pPr>
      <w:r>
        <w:t>- 5 requests per IP per 60 seconds</w:t>
      </w:r>
    </w:p>
    <w:p w14:paraId="3D5906AF" w14:textId="77777777" w:rsidR="00A77D46" w:rsidRDefault="00000000">
      <w:pPr>
        <w:pStyle w:val="Heading2"/>
      </w:pPr>
      <w:r>
        <w:lastRenderedPageBreak/>
        <w:t>Try Online:</w:t>
      </w:r>
    </w:p>
    <w:p w14:paraId="1B623055" w14:textId="77777777" w:rsidR="00A77D46" w:rsidRDefault="00000000">
      <w:pPr>
        <w:spacing w:after="240"/>
      </w:pPr>
      <w:r>
        <w:t>- Swagger UI: http://127.0.0.1:8001/docs</w:t>
      </w:r>
      <w:r>
        <w:br/>
        <w:t>- Redoc: http://127.0.0.1:8001/redoc</w:t>
      </w:r>
    </w:p>
    <w:p w14:paraId="20E4EEAB" w14:textId="77777777" w:rsidR="00A77D46" w:rsidRDefault="00000000">
      <w:pPr>
        <w:pStyle w:val="Heading2"/>
      </w:pPr>
      <w:r>
        <w:t>Security Features:</w:t>
      </w:r>
    </w:p>
    <w:p w14:paraId="09A4DC08" w14:textId="77777777" w:rsidR="00A77D46" w:rsidRDefault="00000000">
      <w:pPr>
        <w:spacing w:after="240"/>
      </w:pPr>
      <w:r>
        <w:t>- API Key authentication</w:t>
      </w:r>
      <w:r>
        <w:br/>
        <w:t>- IP-based rate limiting</w:t>
      </w:r>
      <w:r>
        <w:br/>
        <w:t>- Regex input validation</w:t>
      </w:r>
    </w:p>
    <w:p w14:paraId="1499E471" w14:textId="77777777" w:rsidR="00A77D46" w:rsidRDefault="00000000">
      <w:pPr>
        <w:pStyle w:val="Heading2"/>
      </w:pPr>
      <w:r>
        <w:t>Structure:</w:t>
      </w:r>
    </w:p>
    <w:p w14:paraId="6EDD8C1A" w14:textId="77777777" w:rsidR="00A77D46" w:rsidRDefault="00000000">
      <w:pPr>
        <w:spacing w:after="240"/>
      </w:pPr>
      <w:r>
        <w:t>- Modular code (routes, services, security, limiter)</w:t>
      </w:r>
      <w:r>
        <w:br/>
        <w:t>- Markdown report builder</w:t>
      </w:r>
    </w:p>
    <w:sectPr w:rsidR="00A77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037839">
    <w:abstractNumId w:val="8"/>
  </w:num>
  <w:num w:numId="2" w16cid:durableId="1221790511">
    <w:abstractNumId w:val="6"/>
  </w:num>
  <w:num w:numId="3" w16cid:durableId="761997504">
    <w:abstractNumId w:val="5"/>
  </w:num>
  <w:num w:numId="4" w16cid:durableId="825122501">
    <w:abstractNumId w:val="4"/>
  </w:num>
  <w:num w:numId="5" w16cid:durableId="1636569410">
    <w:abstractNumId w:val="7"/>
  </w:num>
  <w:num w:numId="6" w16cid:durableId="293758173">
    <w:abstractNumId w:val="3"/>
  </w:num>
  <w:num w:numId="7" w16cid:durableId="1442922218">
    <w:abstractNumId w:val="2"/>
  </w:num>
  <w:num w:numId="8" w16cid:durableId="1722090288">
    <w:abstractNumId w:val="1"/>
  </w:num>
  <w:num w:numId="9" w16cid:durableId="135194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1F8"/>
    <w:rsid w:val="008312AD"/>
    <w:rsid w:val="00A77D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181F7"/>
  <w14:defaultImageDpi w14:val="300"/>
  <w15:docId w15:val="{019DF8B5-A839-4A2E-BC95-877FA9D3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Prathik B S</cp:lastModifiedBy>
  <cp:revision>2</cp:revision>
  <dcterms:created xsi:type="dcterms:W3CDTF">2013-12-23T23:15:00Z</dcterms:created>
  <dcterms:modified xsi:type="dcterms:W3CDTF">2025-07-16T06:46:00Z</dcterms:modified>
  <cp:category/>
</cp:coreProperties>
</file>